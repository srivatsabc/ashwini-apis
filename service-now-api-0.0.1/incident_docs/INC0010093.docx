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Incident Number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INC0010093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Short Description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Unable to create contracts in peanut procurement system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Description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Unable to create contracts in peanut procurement system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Assigned To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Unassigned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Application Name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Unknown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Priority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Subcategory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Region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Attachments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No attachments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Close Notes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Resolved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Work Notes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[2025-07-17 16:40:34] incident: Created from a similar incident INC0010092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Kba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Opened By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Unknown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Caller Id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System Administrator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